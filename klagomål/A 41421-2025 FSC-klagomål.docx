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41421-2025 i Karlskrona kommun</w:t>
      </w:r>
    </w:p>
    <w:p>
      <w:r>
        <w:t>Detta dokument behandlar höga naturvärden i avverkningsanmälan A 41421-2025 i Karlskrona kommun. Denna avverkningsanmälan inkom 2025-09-01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sydlig sotticka (NT)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142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6231775, E 540133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