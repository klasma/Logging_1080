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46067-2025 i Karlskrona kommun</w:t>
      </w:r>
    </w:p>
    <w:p>
      <w:r>
        <w:t>Detta dokument behandlar höga naturvärden i avverkningsanmälan A 46067-2025 i Karlskrona kommun. Denna avverkningsanmälan inkom 2025-09-24 11:41:45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kornknutmossa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46067-2025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6251506, E 545738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