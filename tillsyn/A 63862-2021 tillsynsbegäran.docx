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63862-2021 i Karlskrona kommun</w:t>
      </w:r>
    </w:p>
    <w:p>
      <w:r>
        <w:t>Detta dokument behandlar höga naturvärden i avverkningsanmälan A 63862-2021 i Karlskrona kommun. Denna avverkningsanmälan inkom 2021-11-09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långbensgroda (NT, §4a), åkergroda (§4a)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6386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6245703, E 540644 i SWEREF 99 TM.</w:t>
      </w:r>
    </w:p>
    <w:p>
      <w:pPr>
        <w:pStyle w:val="Heading1"/>
      </w:pPr>
      <w:r>
        <w:t>Fridlysta arter</w:t>
      </w:r>
    </w:p>
    <w:p>
      <w:r>
        <w:t>Följande fridlysta arter har sina livsmiljöer och växtplatser i den avverkningsanmälda skogen: långbensgroda (NT, §4a), åkergroda (§4a) och vanlig padda (§6).</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